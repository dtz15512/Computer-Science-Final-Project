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Snake Game - Design Document (CSC221 Final Project)</w:t>
      </w:r>
    </w:p>
    <w:p>
      <w:r>
        <w:t>Author: Drexel Zybko</w:t>
      </w:r>
    </w:p>
    <w:p>
      <w:r>
        <w:t>Date: April 20, 2025</w:t>
      </w:r>
    </w:p>
    <w:p>
      <w:r>
        <w:t>Course: CSC221 - Introduction to Problem Solving and Programming</w:t>
      </w:r>
    </w:p>
    <w:p>
      <w:r>
        <w:t>Project Title: Classic Snake Game Using PyGame</w:t>
      </w:r>
    </w:p>
    <w:p>
      <w:pPr>
        <w:pStyle w:val="Heading1"/>
      </w:pPr>
      <w:r>
        <w:t>1. Project Overview</w:t>
      </w:r>
    </w:p>
    <w:p>
      <w:r>
        <w:t>This project is a modern recreation of the classic Snake game using Python and the PyGame library. The objective is to build a game where the player controls a snake that moves around a grid-based screen, consumes randomly appearing food, and grows in length. The game ends when the snake collides with the boundaries of the screen or with itself.</w:t>
      </w:r>
    </w:p>
    <w:p>
      <w:r>
        <w:t>The purpose of this project is to demonstrate proficiency in:</w:t>
        <w:br/>
        <w:t>- Designing and implementing a program using Python</w:t>
        <w:br/>
        <w:t>- Applying key concepts from the course including control structures, loops, functions, and libraries</w:t>
        <w:br/>
        <w:t>- Using PyGame for event handling and rendering</w:t>
        <w:br/>
        <w:t>- Using GitHub for code collaboration and version control</w:t>
      </w:r>
    </w:p>
    <w:p>
      <w:pPr>
        <w:pStyle w:val="Heading1"/>
      </w:pPr>
      <w:r>
        <w:t>2. Game Mechanics and Features</w:t>
      </w:r>
    </w:p>
    <w:p>
      <w:r>
        <w:t>• Grid Size: The play area will be a 600x600 pixel window, divided into 20x20 pixel tiles (30x30 grid)</w:t>
      </w:r>
    </w:p>
    <w:p>
      <w:r>
        <w:t>• Snake Movement: The snake moves continuously in one of four directions: up, down, left, right</w:t>
      </w:r>
    </w:p>
    <w:p>
      <w:r>
        <w:t>• User Input: Direction is controlled using arrow keys</w:t>
      </w:r>
    </w:p>
    <w:p>
      <w:r>
        <w:t>• Food Generation: Food appears randomly and respawns after being eaten</w:t>
      </w:r>
    </w:p>
    <w:p>
      <w:r>
        <w:t>• Growth Mechanism: Snake grows one segment each time it eats food</w:t>
      </w:r>
    </w:p>
    <w:p>
      <w:r>
        <w:t>• Collision Detection: Game ends when the snake hits the wall or its own body</w:t>
      </w:r>
    </w:p>
    <w:p>
      <w:r>
        <w:t>• Score Tracking: Score increases by 1 for each food item eaten and is displayed on screen</w:t>
      </w:r>
    </w:p>
    <w:p>
      <w:r>
        <w:t>• Restart Option: Game can be restarted after game over by pressing a key (e.g., R key)</w:t>
      </w:r>
    </w:p>
    <w:p>
      <w:pPr>
        <w:pStyle w:val="Heading1"/>
      </w:pPr>
      <w:r>
        <w:t>3. Tools &amp; Libraries</w:t>
      </w:r>
    </w:p>
    <w:p>
      <w:r>
        <w:t>- pygame: For window management, drawing shapes, handling input, and game loop</w:t>
      </w:r>
    </w:p>
    <w:p>
      <w:r>
        <w:t>- random: To randomly place food items</w:t>
      </w:r>
    </w:p>
    <w:p>
      <w:pPr>
        <w:pStyle w:val="Heading1"/>
      </w:pPr>
      <w:r>
        <w:t>4. Program Structure</w:t>
      </w:r>
    </w:p>
    <w:p>
      <w:r>
        <w:t>The game will be built using a modular structure. Each core component of the game will be implemented as a function or class to improve clarity and reusability.</w:t>
      </w:r>
    </w:p>
    <w:p>
      <w:r>
        <w:t>• main(): Initializes PyGame and runs the main game loop</w:t>
      </w:r>
    </w:p>
    <w:p>
      <w:r>
        <w:t>• draw_snake(surface, body): Renders the snake body on the screen</w:t>
      </w:r>
    </w:p>
    <w:p>
      <w:r>
        <w:t>• move_snake(direction, body): Updates the snake's position based on the direction input</w:t>
      </w:r>
    </w:p>
    <w:p>
      <w:r>
        <w:t>• generate_food(snake): Returns a new food location that does not overlap the snake</w:t>
      </w:r>
    </w:p>
    <w:p>
      <w:r>
        <w:t>• check_collision(snake): Determines if the snake has hit the wall or itself</w:t>
      </w:r>
    </w:p>
    <w:p>
      <w:r>
        <w:t>• display_score(score): Displays current score on the game window</w:t>
      </w:r>
    </w:p>
    <w:p>
      <w:r>
        <w:t>• restart_game(): Resets the game state after game over</w:t>
      </w:r>
    </w:p>
    <w:p>
      <w:pPr>
        <w:pStyle w:val="Heading1"/>
      </w:pPr>
      <w:r>
        <w:t>5. Game Loop Overview</w:t>
      </w:r>
    </w:p>
    <w:p>
      <w:r>
        <w:t>The game loop will execute approximately 10–15 times per second. Each cycle will follow this sequence:</w:t>
        <w:br/>
        <w:t>1. Event Handling: Detect key presses (arrow keys or R for restart)</w:t>
        <w:br/>
        <w:t>2. Update Logic: Move the snake, check collisions, update score, generate food</w:t>
        <w:br/>
        <w:t>3. Render Frame: Clear the screen, draw food and snake, update display</w:t>
        <w:br/>
        <w:t>4. Delay for Frame Rate: Use pygame.time.Clock().tick(10)</w:t>
      </w:r>
    </w:p>
    <w:p>
      <w:pPr>
        <w:pStyle w:val="Heading1"/>
      </w:pPr>
      <w:r>
        <w:t>6. Algorithmic Concepts (from Chapter 5)</w:t>
      </w:r>
    </w:p>
    <w:p>
      <w:r>
        <w:t>- Control Structures: if, else, elif for handling movement and collision outcomes</w:t>
        <w:br/>
        <w:t>- Loops: while loop for the game loop, for loop for drawing each segment of the snake</w:t>
        <w:br/>
        <w:t>- Lists: Used to store coordinates of each segment of the snake</w:t>
        <w:br/>
        <w:t>- Tuples: Used to represent 2D coordinates (x, y)</w:t>
        <w:br/>
        <w:t>- Functions: Decomposed game logic into modular, testable components</w:t>
        <w:br/>
        <w:t>- Event Handling: pygame.KEYDOWN events for movement and restarting the game</w:t>
      </w:r>
    </w:p>
    <w:p>
      <w:pPr>
        <w:pStyle w:val="Heading1"/>
      </w:pPr>
      <w:r>
        <w:t>7. Data Structures</w:t>
      </w:r>
    </w:p>
    <w:p>
      <w:r>
        <w:t>snake = [(x1, y1), (x2, y2), ...]  # List of tuples representing snake body parts</w:t>
        <w:br/>
        <w:t>direction = 'RIGHT'                # String representing current movement direction</w:t>
        <w:br/>
        <w:t>food_pos = (x, y)                  # Tuple for food coordinates</w:t>
        <w:br/>
        <w:t>score = 0                          # Integer score value</w:t>
      </w:r>
    </w:p>
    <w:p>
      <w:pPr>
        <w:pStyle w:val="Heading1"/>
      </w:pPr>
      <w:r>
        <w:t>8. Expected Challenges &amp; Solutions</w:t>
      </w:r>
    </w:p>
    <w:p>
      <w:r>
        <w:t>• Snake collision with itself: Check if head coordinate overlaps with any other segment in the body</w:t>
      </w:r>
    </w:p>
    <w:p>
      <w:r>
        <w:t>• Snake hitting the wall: Compare snake head position with screen boundaries</w:t>
      </w:r>
    </w:p>
    <w:p>
      <w:r>
        <w:t>• Smooth directional change: Prevent reversing direction directly (e.g., can't go LEFT after RIGHT)</w:t>
      </w:r>
    </w:p>
    <w:p>
      <w:r>
        <w:t>• Clean restart: Clear snake list, reset variables, and reinitialize food and direction</w:t>
      </w:r>
    </w:p>
    <w:p>
      <w:pPr>
        <w:pStyle w:val="Heading1"/>
      </w:pPr>
      <w:r>
        <w:t>9. Development Timeline</w:t>
      </w:r>
    </w:p>
    <w:p>
      <w:r>
        <w:t>• Apr 14–20: Set up window, movement, and food logic</w:t>
      </w:r>
    </w:p>
    <w:p>
      <w:r>
        <w:t>• Apr 21–27: Collision detection, scoring, game over</w:t>
      </w:r>
    </w:p>
    <w:p>
      <w:r>
        <w:t>• Apr 28–May 5: Add restart feature, polish visuals</w:t>
      </w:r>
    </w:p>
    <w:p>
      <w:r>
        <w:t>• May 6: Final testing, upload to GitHub, rehearse presentation</w:t>
      </w:r>
    </w:p>
    <w:p>
      <w:pPr>
        <w:pStyle w:val="Heading1"/>
      </w:pPr>
      <w:r>
        <w:t>10. GitHub Repository</w:t>
      </w:r>
    </w:p>
    <w:p>
      <w:r>
        <w:t>[GitHub link here] – Will be added after uploading files</w:t>
      </w:r>
    </w:p>
    <w:p>
      <w:r>
        <w:t>Repository will contain:</w:t>
        <w:br/>
        <w:t>- All Python files needed for the game</w:t>
        <w:br/>
        <w:t>- This Design Document</w:t>
        <w:br/>
        <w:t>- README with instructions to run the 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